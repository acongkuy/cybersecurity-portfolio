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LAPORAN KEAMANAN WEBSITE – SIMULASI CLICKJACKING</w:t>
      </w:r>
    </w:p>
    <w:p/>
    <w:p>
      <w:r>
        <w:rPr>
          <w:b/>
          <w:sz w:val="24"/>
        </w:rPr>
        <w:t>Target Website: ss2.darunnajah.com</w:t>
      </w:r>
    </w:p>
    <w:p>
      <w:r>
        <w:rPr>
          <w:b w:val="0"/>
          <w:sz w:val="24"/>
        </w:rPr>
        <w:t>Deskripsi Serangan:</w:t>
      </w:r>
    </w:p>
    <w:p>
      <w:r>
        <w:rPr>
          <w:b w:val="0"/>
          <w:sz w:val="24"/>
        </w:rPr>
        <w:t>File HTML berisi tampilan antarmuka palsu dengan tombol yang mengarahkan pengguna untuk mengklik sebuah elemen. Halaman ini memuat situs ss2.darunnajah.com dalam elemen iframe transparan. Saat tombol diklik, file dengan nama 'index.html' akan langsung terunduh secara otomatis tanpa disadari pengguna.</w:t>
      </w:r>
    </w:p>
    <w:p/>
    <w:p>
      <w:r>
        <w:rPr>
          <w:b w:val="0"/>
          <w:sz w:val="24"/>
        </w:rPr>
        <w:t>Dampak Potensial:</w:t>
      </w:r>
    </w:p>
    <w:p>
      <w:r>
        <w:rPr>
          <w:b w:val="0"/>
          <w:sz w:val="24"/>
        </w:rPr>
        <w:t>Pengguna yang tertipu dan mengklik tombol tersebut akan mengunduh file yang berpotensi mengandung malware. Ini dapat menyebabkan kerusakan sistem, pencurian data, atau gangguan pada perangkat pengguna.</w:t>
      </w:r>
    </w:p>
    <w:p/>
    <w:p>
      <w:r>
        <w:rPr>
          <w:b w:val="0"/>
          <w:sz w:val="24"/>
        </w:rPr>
        <w:t>Status Simulasi:</w:t>
      </w:r>
    </w:p>
    <w:p>
      <w:r>
        <w:rPr>
          <w:b w:val="0"/>
          <w:sz w:val="24"/>
        </w:rPr>
        <w:t>Simulasi ini belum dapat dijalankan sepenuhnya karena belum memiliki server dan domain sendiri untuk meng-host file HTML dan file target download-nya. Namun struktur kode sudah lengkap untuk mendemonstrasikan serangan.</w:t>
      </w:r>
    </w:p>
    <w:p/>
    <w:p>
      <w:r>
        <w:rPr>
          <w:b w:val="0"/>
          <w:sz w:val="24"/>
        </w:rPr>
        <w:t>Rekomendasi:</w:t>
      </w:r>
    </w:p>
    <w:p>
      <w:r>
        <w:rPr>
          <w:b w:val="0"/>
          <w:sz w:val="24"/>
        </w:rPr>
        <w:t>- Gunakan header keamanan seperti X-Frame-Options atau Content Security Policy (CSP).</w:t>
        <w:br/>
        <w:t>- Hindari menampilkan website dalam iframe dari sumber tak dikenal.</w:t>
        <w:br/>
        <w:t>- Edukasi pengguna tentang bahaya klik sembarangan.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